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92EF1" w14:textId="77777777" w:rsidR="00436EB6" w:rsidRPr="00436EB6" w:rsidRDefault="00436EB6" w:rsidP="00436EB6">
      <w:pPr>
        <w:pStyle w:val="Heading1"/>
        <w:rPr>
          <w:rFonts w:ascii="Times New Roman" w:hAnsi="Times New Roman" w:cs="Times New Roman"/>
          <w:color w:val="000000" w:themeColor="text1"/>
          <w:sz w:val="44"/>
          <w:szCs w:val="44"/>
        </w:rPr>
      </w:pPr>
      <w:bookmarkStart w:id="0" w:name="_Hlk198763356"/>
      <w:r w:rsidRPr="00436EB6">
        <w:rPr>
          <w:rFonts w:ascii="Times New Roman" w:hAnsi="Times New Roman" w:cs="Times New Roman"/>
          <w:color w:val="000000" w:themeColor="text1"/>
          <w:sz w:val="44"/>
          <w:szCs w:val="44"/>
        </w:rPr>
        <w:t>Email Duplicate Cleaner Web Application</w:t>
      </w:r>
    </w:p>
    <w:p w14:paraId="1BB82F56" w14:textId="26339B4A" w:rsidR="00436EB6" w:rsidRPr="00436EB6" w:rsidRDefault="00436EB6" w:rsidP="00436EB6">
      <w:pPr>
        <w:pStyle w:val="Heading1"/>
        <w:rPr>
          <w:rFonts w:ascii="Times New Roman" w:hAnsi="Times New Roman" w:cs="Times New Roman"/>
          <w:color w:val="FF0000"/>
          <w:sz w:val="36"/>
          <w:szCs w:val="36"/>
        </w:rPr>
      </w:pPr>
      <w:r w:rsidRPr="00436EB6">
        <w:rPr>
          <w:rFonts w:ascii="Times New Roman" w:hAnsi="Times New Roman" w:cs="Times New Roman"/>
          <w:color w:val="FF0000"/>
          <w:sz w:val="36"/>
          <w:szCs w:val="36"/>
        </w:rPr>
        <w:t>Project Documentation</w:t>
      </w:r>
      <w:bookmarkEnd w:id="0"/>
    </w:p>
    <w:p w14:paraId="77AC2503" w14:textId="77777777" w:rsidR="00436EB6" w:rsidRDefault="00436EB6" w:rsidP="00436EB6">
      <w:pPr>
        <w:pStyle w:val="Heading2"/>
        <w:rPr>
          <w:rFonts w:ascii="Times New Roman" w:hAnsi="Times New Roman" w:cs="Times New Roman"/>
        </w:rPr>
      </w:pPr>
      <w:bookmarkStart w:id="1" w:name="_Hlk198763383"/>
      <w:r w:rsidRPr="00163DB4">
        <w:rPr>
          <w:rFonts w:ascii="Times New Roman" w:hAnsi="Times New Roman" w:cs="Times New Roman"/>
        </w:rPr>
        <w:t>Project Overview</w:t>
      </w:r>
      <w:r>
        <w:rPr>
          <w:rFonts w:ascii="Times New Roman" w:hAnsi="Times New Roman" w:cs="Times New Roman"/>
        </w:rPr>
        <w:t>:</w:t>
      </w:r>
      <w:bookmarkEnd w:id="1"/>
    </w:p>
    <w:p w14:paraId="28054334" w14:textId="6FA79DFD" w:rsidR="002856D4" w:rsidRPr="00DD249A" w:rsidRDefault="00436EB6" w:rsidP="00DD249A">
      <w:pPr>
        <w:pStyle w:val="Heading2"/>
        <w:ind w:firstLine="720"/>
        <w:jc w:val="both"/>
        <w:rPr>
          <w:rFonts w:ascii="Times New Roman" w:eastAsiaTheme="minorEastAsia" w:hAnsi="Times New Roman" w:cs="Times New Roman"/>
          <w:b w:val="0"/>
          <w:bCs w:val="0"/>
          <w:color w:val="auto"/>
          <w:sz w:val="22"/>
          <w:szCs w:val="22"/>
        </w:rPr>
      </w:pPr>
      <w:r w:rsidRPr="00436EB6">
        <w:rPr>
          <w:rFonts w:ascii="Times New Roman" w:eastAsiaTheme="minorEastAsia" w:hAnsi="Times New Roman" w:cs="Times New Roman"/>
          <w:b w:val="0"/>
          <w:bCs w:val="0"/>
          <w:color w:val="auto"/>
          <w:sz w:val="22"/>
          <w:szCs w:val="22"/>
        </w:rPr>
        <w:t>The Email Duplicate Cleaner Web Application is a Flask-based project that allows users to upload a .txt file containing email addresses, extract valid email addresses using regular expressions, filter by selected domain names, and separate them into unique and duplicate lists. The app provides an intuitive interface and demonstrates essential web development concepts with Python and Flask.</w:t>
      </w:r>
    </w:p>
    <w:p w14:paraId="1E4EA893" w14:textId="47FFF89F" w:rsidR="002856D4" w:rsidRPr="002856D4" w:rsidRDefault="00436EB6" w:rsidP="002856D4">
      <w:pPr>
        <w:pStyle w:val="Heading2"/>
        <w:rPr>
          <w:rFonts w:ascii="Times New Roman" w:hAnsi="Times New Roman" w:cs="Times New Roman"/>
        </w:rPr>
      </w:pPr>
      <w:r w:rsidRPr="00163DB4">
        <w:rPr>
          <w:rFonts w:ascii="Times New Roman" w:hAnsi="Times New Roman" w:cs="Times New Roman"/>
        </w:rPr>
        <w:t>Objectives</w:t>
      </w:r>
      <w:r>
        <w:rPr>
          <w:rFonts w:ascii="Times New Roman" w:hAnsi="Times New Roman" w:cs="Times New Roman"/>
        </w:rPr>
        <w:t>:</w:t>
      </w:r>
    </w:p>
    <w:p w14:paraId="4DE93928" w14:textId="77777777" w:rsidR="00436EB6" w:rsidRDefault="00436EB6" w:rsidP="00436EB6">
      <w:pPr>
        <w:pStyle w:val="ListParagraph"/>
        <w:numPr>
          <w:ilvl w:val="0"/>
          <w:numId w:val="10"/>
        </w:numPr>
        <w:rPr>
          <w:rFonts w:ascii="Times New Roman" w:hAnsi="Times New Roman" w:cs="Times New Roman"/>
        </w:rPr>
      </w:pPr>
      <w:r w:rsidRPr="00436EB6">
        <w:rPr>
          <w:rFonts w:ascii="Times New Roman" w:hAnsi="Times New Roman" w:cs="Times New Roman"/>
        </w:rPr>
        <w:t>Build a basic web application using Python and Flask.</w:t>
      </w:r>
    </w:p>
    <w:p w14:paraId="64F48406" w14:textId="3D9F56BB" w:rsidR="00436EB6" w:rsidRDefault="00436EB6" w:rsidP="000D279D">
      <w:pPr>
        <w:pStyle w:val="ListParagraph"/>
        <w:numPr>
          <w:ilvl w:val="0"/>
          <w:numId w:val="10"/>
        </w:numPr>
        <w:rPr>
          <w:rFonts w:ascii="Times New Roman" w:hAnsi="Times New Roman" w:cs="Times New Roman"/>
        </w:rPr>
      </w:pPr>
      <w:r w:rsidRPr="00436EB6">
        <w:rPr>
          <w:rFonts w:ascii="Times New Roman" w:hAnsi="Times New Roman" w:cs="Times New Roman"/>
        </w:rPr>
        <w:t>Perform email extraction using regular expressions.</w:t>
      </w:r>
    </w:p>
    <w:p w14:paraId="63CD4879" w14:textId="24CF22F2" w:rsidR="00436EB6" w:rsidRDefault="00436EB6" w:rsidP="00332954">
      <w:pPr>
        <w:pStyle w:val="ListParagraph"/>
        <w:numPr>
          <w:ilvl w:val="0"/>
          <w:numId w:val="10"/>
        </w:numPr>
        <w:rPr>
          <w:rFonts w:ascii="Times New Roman" w:hAnsi="Times New Roman" w:cs="Times New Roman"/>
        </w:rPr>
      </w:pPr>
      <w:r w:rsidRPr="00436EB6">
        <w:rPr>
          <w:rFonts w:ascii="Times New Roman" w:hAnsi="Times New Roman" w:cs="Times New Roman"/>
        </w:rPr>
        <w:t>Allow domain-based email filtering.</w:t>
      </w:r>
    </w:p>
    <w:p w14:paraId="298BA3AA" w14:textId="397C5DAE" w:rsidR="00436EB6" w:rsidRDefault="00436EB6" w:rsidP="00332954">
      <w:pPr>
        <w:pStyle w:val="ListParagraph"/>
        <w:numPr>
          <w:ilvl w:val="0"/>
          <w:numId w:val="10"/>
        </w:numPr>
        <w:rPr>
          <w:rFonts w:ascii="Times New Roman" w:hAnsi="Times New Roman" w:cs="Times New Roman"/>
        </w:rPr>
      </w:pPr>
      <w:r w:rsidRPr="00436EB6">
        <w:rPr>
          <w:rFonts w:ascii="Times New Roman" w:hAnsi="Times New Roman" w:cs="Times New Roman"/>
        </w:rPr>
        <w:t>Identify and separate unique and duplicate emails.</w:t>
      </w:r>
    </w:p>
    <w:p w14:paraId="3FAA2290" w14:textId="69ECDA73" w:rsidR="00436EB6" w:rsidRDefault="00436EB6" w:rsidP="00332954">
      <w:pPr>
        <w:pStyle w:val="ListParagraph"/>
        <w:numPr>
          <w:ilvl w:val="0"/>
          <w:numId w:val="10"/>
        </w:numPr>
        <w:rPr>
          <w:rFonts w:ascii="Times New Roman" w:hAnsi="Times New Roman" w:cs="Times New Roman"/>
        </w:rPr>
      </w:pPr>
      <w:r w:rsidRPr="00436EB6">
        <w:rPr>
          <w:rFonts w:ascii="Times New Roman" w:hAnsi="Times New Roman" w:cs="Times New Roman"/>
        </w:rPr>
        <w:t>Enable downloading results via text files.</w:t>
      </w:r>
    </w:p>
    <w:p w14:paraId="60F05E52" w14:textId="2C4E70BE" w:rsidR="00436EB6" w:rsidRPr="00436EB6" w:rsidRDefault="00436EB6" w:rsidP="00332954">
      <w:pPr>
        <w:pStyle w:val="ListParagraph"/>
        <w:numPr>
          <w:ilvl w:val="0"/>
          <w:numId w:val="10"/>
        </w:numPr>
        <w:rPr>
          <w:rFonts w:ascii="Times New Roman" w:hAnsi="Times New Roman" w:cs="Times New Roman"/>
        </w:rPr>
      </w:pPr>
      <w:r w:rsidRPr="00436EB6">
        <w:rPr>
          <w:rFonts w:ascii="Times New Roman" w:hAnsi="Times New Roman" w:cs="Times New Roman"/>
        </w:rPr>
        <w:t>Showcase flash messaging and input validation.</w:t>
      </w:r>
    </w:p>
    <w:p w14:paraId="5659EA94" w14:textId="41F1D63C" w:rsidR="002856D4" w:rsidRPr="002856D4" w:rsidRDefault="00436EB6" w:rsidP="002856D4">
      <w:pPr>
        <w:pStyle w:val="Heading2"/>
        <w:rPr>
          <w:rFonts w:ascii="Times New Roman" w:hAnsi="Times New Roman" w:cs="Times New Roman"/>
        </w:rPr>
      </w:pPr>
      <w:r w:rsidRPr="00163DB4">
        <w:rPr>
          <w:rFonts w:ascii="Times New Roman" w:hAnsi="Times New Roman" w:cs="Times New Roman"/>
        </w:rPr>
        <w:t>Technologies Used</w:t>
      </w:r>
      <w:r>
        <w:rPr>
          <w:rFonts w:ascii="Times New Roman" w:hAnsi="Times New Roman" w:cs="Times New Roman"/>
        </w:rPr>
        <w:t>:</w:t>
      </w:r>
    </w:p>
    <w:p w14:paraId="79EC08CF" w14:textId="77777777" w:rsidR="00436EB6" w:rsidRDefault="00436EB6" w:rsidP="00436EB6">
      <w:pPr>
        <w:pStyle w:val="ListParagraph"/>
        <w:numPr>
          <w:ilvl w:val="0"/>
          <w:numId w:val="11"/>
        </w:numPr>
        <w:rPr>
          <w:rFonts w:ascii="Times New Roman" w:hAnsi="Times New Roman" w:cs="Times New Roman"/>
        </w:rPr>
      </w:pPr>
      <w:r w:rsidRPr="001F0B3A">
        <w:rPr>
          <w:rFonts w:ascii="Times New Roman" w:hAnsi="Times New Roman" w:cs="Times New Roman"/>
        </w:rPr>
        <w:t>Backend: Python, Flask</w:t>
      </w:r>
    </w:p>
    <w:p w14:paraId="6F1ADA5E" w14:textId="77777777" w:rsidR="00436EB6" w:rsidRDefault="00436EB6" w:rsidP="00436EB6">
      <w:pPr>
        <w:pStyle w:val="ListParagraph"/>
        <w:numPr>
          <w:ilvl w:val="0"/>
          <w:numId w:val="11"/>
        </w:numPr>
        <w:rPr>
          <w:rFonts w:ascii="Times New Roman" w:hAnsi="Times New Roman" w:cs="Times New Roman"/>
        </w:rPr>
      </w:pPr>
      <w:r w:rsidRPr="001F0B3A">
        <w:rPr>
          <w:rFonts w:ascii="Times New Roman" w:hAnsi="Times New Roman" w:cs="Times New Roman"/>
        </w:rPr>
        <w:t>Frontend: HTML, CSS, Jinja2</w:t>
      </w:r>
    </w:p>
    <w:p w14:paraId="74383B03" w14:textId="77777777" w:rsidR="00436EB6" w:rsidRDefault="00436EB6" w:rsidP="00436EB6">
      <w:pPr>
        <w:pStyle w:val="ListParagraph"/>
        <w:numPr>
          <w:ilvl w:val="0"/>
          <w:numId w:val="11"/>
        </w:numPr>
        <w:rPr>
          <w:rFonts w:ascii="Times New Roman" w:hAnsi="Times New Roman" w:cs="Times New Roman"/>
        </w:rPr>
      </w:pPr>
      <w:r w:rsidRPr="001F0B3A">
        <w:rPr>
          <w:rFonts w:ascii="Times New Roman" w:hAnsi="Times New Roman" w:cs="Times New Roman"/>
        </w:rPr>
        <w:t>Styling: Basic CSS</w:t>
      </w:r>
    </w:p>
    <w:p w14:paraId="2C3CCD77" w14:textId="77777777" w:rsidR="00436EB6" w:rsidRDefault="00436EB6" w:rsidP="00436EB6">
      <w:pPr>
        <w:pStyle w:val="ListParagraph"/>
        <w:numPr>
          <w:ilvl w:val="0"/>
          <w:numId w:val="11"/>
        </w:numPr>
        <w:rPr>
          <w:rFonts w:ascii="Times New Roman" w:hAnsi="Times New Roman" w:cs="Times New Roman"/>
        </w:rPr>
      </w:pPr>
      <w:r w:rsidRPr="001F0B3A">
        <w:rPr>
          <w:rFonts w:ascii="Times New Roman" w:hAnsi="Times New Roman" w:cs="Times New Roman"/>
        </w:rPr>
        <w:t xml:space="preserve">IDE: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33A30CF2" w14:textId="77777777" w:rsidR="00436EB6" w:rsidRDefault="00436EB6" w:rsidP="00436EB6">
      <w:pPr>
        <w:pStyle w:val="ListParagraph"/>
        <w:numPr>
          <w:ilvl w:val="0"/>
          <w:numId w:val="11"/>
        </w:numPr>
        <w:rPr>
          <w:rFonts w:ascii="Times New Roman" w:hAnsi="Times New Roman" w:cs="Times New Roman"/>
        </w:rPr>
      </w:pPr>
      <w:r w:rsidRPr="001F0B3A">
        <w:rPr>
          <w:rFonts w:ascii="Times New Roman" w:hAnsi="Times New Roman" w:cs="Times New Roman"/>
        </w:rPr>
        <w:t>Deployment: Localhost</w:t>
      </w:r>
    </w:p>
    <w:p w14:paraId="11347B08" w14:textId="77777777" w:rsidR="00436EB6" w:rsidRPr="001F0B3A" w:rsidRDefault="00436EB6" w:rsidP="00436EB6">
      <w:pPr>
        <w:pStyle w:val="ListParagraph"/>
        <w:numPr>
          <w:ilvl w:val="0"/>
          <w:numId w:val="11"/>
        </w:numPr>
        <w:rPr>
          <w:rFonts w:ascii="Times New Roman" w:hAnsi="Times New Roman" w:cs="Times New Roman"/>
        </w:rPr>
      </w:pPr>
      <w:r w:rsidRPr="001F0B3A">
        <w:rPr>
          <w:rFonts w:ascii="Times New Roman" w:hAnsi="Times New Roman" w:cs="Times New Roman"/>
        </w:rPr>
        <w:t>Version Control: GitHub</w:t>
      </w:r>
    </w:p>
    <w:p w14:paraId="7058F8EC" w14:textId="75B499E7" w:rsidR="002856D4" w:rsidRPr="002856D4" w:rsidRDefault="00436EB6" w:rsidP="002856D4">
      <w:pPr>
        <w:pStyle w:val="Heading2"/>
        <w:rPr>
          <w:rFonts w:ascii="Times New Roman" w:hAnsi="Times New Roman" w:cs="Times New Roman"/>
        </w:rPr>
      </w:pPr>
      <w:r w:rsidRPr="00163DB4">
        <w:rPr>
          <w:rFonts w:ascii="Times New Roman" w:hAnsi="Times New Roman" w:cs="Times New Roman"/>
        </w:rPr>
        <w:t>Project Structure</w:t>
      </w:r>
      <w:r>
        <w:rPr>
          <w:rFonts w:ascii="Times New Roman" w:hAnsi="Times New Roman" w:cs="Times New Roman"/>
        </w:rPr>
        <w:t>:</w:t>
      </w:r>
    </w:p>
    <w:p w14:paraId="526655A3" w14:textId="05D68A43" w:rsidR="00436EB6" w:rsidRDefault="002856D4" w:rsidP="002856D4">
      <w:pPr>
        <w:pStyle w:val="ListParagraph"/>
        <w:rPr>
          <w:rFonts w:ascii="Times New Roman" w:hAnsi="Times New Roman" w:cs="Times New Roman"/>
        </w:rPr>
      </w:pPr>
      <w:proofErr w:type="spellStart"/>
      <w:r>
        <w:rPr>
          <w:rFonts w:ascii="Times New Roman" w:hAnsi="Times New Roman" w:cs="Times New Roman"/>
        </w:rPr>
        <w:t>Email_duplicate_cleaner</w:t>
      </w:r>
      <w:proofErr w:type="spellEnd"/>
      <w:r w:rsidR="00436EB6" w:rsidRPr="00AF6A56">
        <w:rPr>
          <w:rFonts w:ascii="Times New Roman" w:hAnsi="Times New Roman" w:cs="Times New Roman"/>
        </w:rPr>
        <w:t>/</w:t>
      </w:r>
      <w:r w:rsidR="00436EB6" w:rsidRPr="00AF6A56">
        <w:rPr>
          <w:rFonts w:ascii="Times New Roman" w:hAnsi="Times New Roman" w:cs="Times New Roman"/>
        </w:rPr>
        <w:br/>
        <w:t>├── app.py                  # Main Flask application</w:t>
      </w:r>
      <w:r w:rsidR="00436EB6" w:rsidRPr="00AF6A56">
        <w:rPr>
          <w:rFonts w:ascii="Times New Roman" w:hAnsi="Times New Roman" w:cs="Times New Roman"/>
        </w:rPr>
        <w:br/>
        <w:t>├── templates/</w:t>
      </w:r>
      <w:r w:rsidR="00436EB6" w:rsidRPr="00AF6A56">
        <w:rPr>
          <w:rFonts w:ascii="Times New Roman" w:hAnsi="Times New Roman" w:cs="Times New Roman"/>
        </w:rPr>
        <w:br/>
        <w:t xml:space="preserve">│   └── index.html     # HTML template for the web interface and CSS style           </w:t>
      </w:r>
      <w:r w:rsidR="00436EB6" w:rsidRPr="00AF6A56">
        <w:rPr>
          <w:rFonts w:ascii="Times New Roman" w:hAnsi="Times New Roman" w:cs="Times New Roman"/>
        </w:rPr>
        <w:br/>
        <w:t>├── LICENSE           # MIT License</w:t>
      </w:r>
      <w:r w:rsidR="00436EB6" w:rsidRPr="00AF6A56">
        <w:rPr>
          <w:rFonts w:ascii="Times New Roman" w:hAnsi="Times New Roman" w:cs="Times New Roman"/>
        </w:rPr>
        <w:br/>
        <w:t>└── README.md    # Project overview and instructions</w:t>
      </w:r>
    </w:p>
    <w:p w14:paraId="7461F4B2" w14:textId="77777777" w:rsidR="002856D4" w:rsidRDefault="002856D4" w:rsidP="002856D4">
      <w:pPr>
        <w:pStyle w:val="ListParagraph"/>
        <w:rPr>
          <w:rFonts w:ascii="Times New Roman" w:hAnsi="Times New Roman" w:cs="Times New Roman"/>
        </w:rPr>
      </w:pPr>
    </w:p>
    <w:p w14:paraId="16ED6BD9" w14:textId="77777777" w:rsidR="002856D4" w:rsidRDefault="002856D4" w:rsidP="002856D4">
      <w:pPr>
        <w:pStyle w:val="ListParagraph"/>
        <w:rPr>
          <w:rFonts w:ascii="Times New Roman" w:hAnsi="Times New Roman" w:cs="Times New Roman"/>
        </w:rPr>
      </w:pPr>
    </w:p>
    <w:p w14:paraId="508868FD" w14:textId="77777777" w:rsidR="002856D4" w:rsidRDefault="002856D4" w:rsidP="002856D4">
      <w:pPr>
        <w:pStyle w:val="ListParagraph"/>
        <w:rPr>
          <w:rFonts w:ascii="Times New Roman" w:hAnsi="Times New Roman" w:cs="Times New Roman"/>
        </w:rPr>
      </w:pPr>
    </w:p>
    <w:p w14:paraId="13C49FD8" w14:textId="77777777" w:rsidR="00DD249A" w:rsidRDefault="00DD249A" w:rsidP="002856D4">
      <w:pPr>
        <w:pStyle w:val="ListParagraph"/>
        <w:rPr>
          <w:rFonts w:ascii="Times New Roman" w:hAnsi="Times New Roman" w:cs="Times New Roman"/>
        </w:rPr>
      </w:pPr>
    </w:p>
    <w:p w14:paraId="3D71865E" w14:textId="4341A266" w:rsidR="002856D4" w:rsidRPr="002856D4" w:rsidRDefault="00436EB6" w:rsidP="002856D4">
      <w:pPr>
        <w:pStyle w:val="Heading2"/>
        <w:rPr>
          <w:rFonts w:ascii="Times New Roman" w:hAnsi="Times New Roman" w:cs="Times New Roman"/>
        </w:rPr>
      </w:pPr>
      <w:r w:rsidRPr="00163DB4">
        <w:rPr>
          <w:rFonts w:ascii="Times New Roman" w:hAnsi="Times New Roman" w:cs="Times New Roman"/>
        </w:rPr>
        <w:lastRenderedPageBreak/>
        <w:t>How It Works</w:t>
      </w:r>
      <w:r>
        <w:rPr>
          <w:rFonts w:ascii="Times New Roman" w:hAnsi="Times New Roman" w:cs="Times New Roman"/>
        </w:rPr>
        <w:t xml:space="preserve">: </w:t>
      </w:r>
    </w:p>
    <w:p w14:paraId="20CF9988" w14:textId="77777777" w:rsidR="002856D4" w:rsidRDefault="002856D4" w:rsidP="00436EB6">
      <w:pPr>
        <w:pStyle w:val="ListParagraph"/>
        <w:numPr>
          <w:ilvl w:val="0"/>
          <w:numId w:val="13"/>
        </w:numPr>
        <w:ind w:left="709"/>
        <w:rPr>
          <w:rFonts w:ascii="Times New Roman" w:hAnsi="Times New Roman" w:cs="Times New Roman"/>
        </w:rPr>
      </w:pPr>
      <w:r w:rsidRPr="002856D4">
        <w:rPr>
          <w:rFonts w:ascii="Times New Roman" w:hAnsi="Times New Roman" w:cs="Times New Roman"/>
        </w:rPr>
        <w:t>User uploads a .txt file containing a list of emails.</w:t>
      </w:r>
    </w:p>
    <w:p w14:paraId="3EE33A6B" w14:textId="6B784F80" w:rsidR="00436EB6" w:rsidRDefault="002856D4" w:rsidP="00436EB6">
      <w:pPr>
        <w:pStyle w:val="ListParagraph"/>
        <w:numPr>
          <w:ilvl w:val="0"/>
          <w:numId w:val="13"/>
        </w:numPr>
        <w:ind w:left="709"/>
        <w:rPr>
          <w:rFonts w:ascii="Times New Roman" w:hAnsi="Times New Roman" w:cs="Times New Roman"/>
        </w:rPr>
      </w:pPr>
      <w:r w:rsidRPr="002856D4">
        <w:rPr>
          <w:rFonts w:ascii="Times New Roman" w:hAnsi="Times New Roman" w:cs="Times New Roman"/>
        </w:rPr>
        <w:t>Flask reads the file, decodes the content, and extracts valid emails using regex.</w:t>
      </w:r>
    </w:p>
    <w:p w14:paraId="2E44F277" w14:textId="3872A69B" w:rsidR="00436EB6" w:rsidRDefault="002856D4" w:rsidP="002856D4">
      <w:pPr>
        <w:pStyle w:val="ListParagraph"/>
        <w:numPr>
          <w:ilvl w:val="0"/>
          <w:numId w:val="13"/>
        </w:numPr>
        <w:ind w:left="709"/>
        <w:rPr>
          <w:rFonts w:ascii="Times New Roman" w:hAnsi="Times New Roman" w:cs="Times New Roman"/>
        </w:rPr>
      </w:pPr>
      <w:r w:rsidRPr="002856D4">
        <w:rPr>
          <w:rFonts w:ascii="Times New Roman" w:hAnsi="Times New Roman" w:cs="Times New Roman"/>
        </w:rPr>
        <w:t>If desired, emails can be filtered by selected domains (e.g., gmail.com, yahoo.com).</w:t>
      </w:r>
    </w:p>
    <w:p w14:paraId="252C0585" w14:textId="401B5C2C" w:rsidR="002856D4" w:rsidRDefault="002856D4" w:rsidP="002856D4">
      <w:pPr>
        <w:pStyle w:val="ListParagraph"/>
        <w:numPr>
          <w:ilvl w:val="0"/>
          <w:numId w:val="13"/>
        </w:numPr>
        <w:ind w:left="709"/>
        <w:rPr>
          <w:rFonts w:ascii="Times New Roman" w:hAnsi="Times New Roman" w:cs="Times New Roman"/>
        </w:rPr>
      </w:pPr>
      <w:r w:rsidRPr="002856D4">
        <w:rPr>
          <w:rFonts w:ascii="Times New Roman" w:hAnsi="Times New Roman" w:cs="Times New Roman"/>
        </w:rPr>
        <w:t xml:space="preserve">Emails are split into </w:t>
      </w:r>
      <w:r w:rsidRPr="002856D4">
        <w:rPr>
          <w:rFonts w:ascii="Times New Roman" w:hAnsi="Times New Roman" w:cs="Times New Roman"/>
          <w:b/>
          <w:bCs/>
        </w:rPr>
        <w:t>unique</w:t>
      </w:r>
      <w:r w:rsidRPr="002856D4">
        <w:rPr>
          <w:rFonts w:ascii="Times New Roman" w:hAnsi="Times New Roman" w:cs="Times New Roman"/>
        </w:rPr>
        <w:t xml:space="preserve"> and </w:t>
      </w:r>
      <w:r w:rsidRPr="002856D4">
        <w:rPr>
          <w:rFonts w:ascii="Times New Roman" w:hAnsi="Times New Roman" w:cs="Times New Roman"/>
          <w:b/>
          <w:bCs/>
        </w:rPr>
        <w:t>duplicate</w:t>
      </w:r>
      <w:r w:rsidRPr="002856D4">
        <w:rPr>
          <w:rFonts w:ascii="Times New Roman" w:hAnsi="Times New Roman" w:cs="Times New Roman"/>
        </w:rPr>
        <w:t xml:space="preserve"> categories.</w:t>
      </w:r>
    </w:p>
    <w:p w14:paraId="5B852310" w14:textId="77777777" w:rsidR="002856D4" w:rsidRDefault="002856D4" w:rsidP="002856D4">
      <w:pPr>
        <w:pStyle w:val="ListParagraph"/>
        <w:numPr>
          <w:ilvl w:val="0"/>
          <w:numId w:val="13"/>
        </w:numPr>
        <w:ind w:left="709"/>
        <w:rPr>
          <w:rFonts w:ascii="Times New Roman" w:hAnsi="Times New Roman" w:cs="Times New Roman"/>
        </w:rPr>
      </w:pPr>
      <w:r w:rsidRPr="002856D4">
        <w:rPr>
          <w:rFonts w:ascii="Times New Roman" w:hAnsi="Times New Roman" w:cs="Times New Roman"/>
        </w:rPr>
        <w:t>Results are rendered on the same page using an HTML template.</w:t>
      </w:r>
    </w:p>
    <w:p w14:paraId="2897F6B1" w14:textId="61C4F202" w:rsidR="002856D4" w:rsidRPr="002856D4" w:rsidRDefault="002856D4" w:rsidP="002856D4">
      <w:pPr>
        <w:pStyle w:val="ListParagraph"/>
        <w:numPr>
          <w:ilvl w:val="0"/>
          <w:numId w:val="13"/>
        </w:numPr>
        <w:ind w:left="709"/>
        <w:rPr>
          <w:rFonts w:ascii="Times New Roman" w:hAnsi="Times New Roman" w:cs="Times New Roman"/>
        </w:rPr>
      </w:pPr>
      <w:r>
        <w:t xml:space="preserve">Users can download unique or duplicate emails as </w:t>
      </w:r>
      <w:r>
        <w:rPr>
          <w:rStyle w:val="HTMLCode"/>
          <w:rFonts w:eastAsiaTheme="minorEastAsia"/>
        </w:rPr>
        <w:t>.txt</w:t>
      </w:r>
      <w:r>
        <w:t xml:space="preserve"> files.</w:t>
      </w:r>
    </w:p>
    <w:p w14:paraId="57053BE2" w14:textId="52DB5466" w:rsidR="002856D4" w:rsidRPr="002856D4" w:rsidRDefault="00436EB6" w:rsidP="002856D4">
      <w:pPr>
        <w:pStyle w:val="Heading2"/>
        <w:rPr>
          <w:rFonts w:ascii="Times New Roman" w:hAnsi="Times New Roman" w:cs="Times New Roman"/>
        </w:rPr>
      </w:pPr>
      <w:r w:rsidRPr="00163DB4">
        <w:rPr>
          <w:rFonts w:ascii="Times New Roman" w:hAnsi="Times New Roman" w:cs="Times New Roman"/>
        </w:rPr>
        <w:t>How to Run Locally</w:t>
      </w:r>
      <w:r>
        <w:rPr>
          <w:rFonts w:ascii="Times New Roman" w:hAnsi="Times New Roman" w:cs="Times New Roman"/>
        </w:rPr>
        <w:t>:</w:t>
      </w:r>
    </w:p>
    <w:p w14:paraId="482CA50D" w14:textId="77777777" w:rsidR="00436EB6" w:rsidRDefault="00436EB6" w:rsidP="00436EB6">
      <w:pPr>
        <w:pStyle w:val="ListParagraph"/>
        <w:numPr>
          <w:ilvl w:val="0"/>
          <w:numId w:val="14"/>
        </w:numPr>
        <w:ind w:left="709"/>
        <w:rPr>
          <w:rFonts w:ascii="Times New Roman" w:hAnsi="Times New Roman" w:cs="Times New Roman"/>
        </w:rPr>
      </w:pPr>
      <w:r w:rsidRPr="00AF6A56">
        <w:rPr>
          <w:rFonts w:ascii="Times New Roman" w:hAnsi="Times New Roman" w:cs="Times New Roman"/>
        </w:rPr>
        <w:t>Requirements:</w:t>
      </w:r>
      <w:r w:rsidRPr="00AF6A56">
        <w:rPr>
          <w:rFonts w:ascii="Times New Roman" w:hAnsi="Times New Roman" w:cs="Times New Roman"/>
        </w:rPr>
        <w:br/>
        <w:t>- Python 3.13.3</w:t>
      </w:r>
      <w:r w:rsidRPr="00AF6A56">
        <w:rPr>
          <w:rFonts w:ascii="Times New Roman" w:hAnsi="Times New Roman" w:cs="Times New Roman"/>
        </w:rPr>
        <w:br/>
        <w:t>- Flask (Install with pip install flask)</w:t>
      </w:r>
    </w:p>
    <w:p w14:paraId="73C4CD12" w14:textId="2298858C" w:rsidR="00436EB6" w:rsidRPr="00AF6A56" w:rsidRDefault="00436EB6" w:rsidP="00436EB6">
      <w:pPr>
        <w:pStyle w:val="ListParagraph"/>
        <w:numPr>
          <w:ilvl w:val="0"/>
          <w:numId w:val="14"/>
        </w:numPr>
        <w:ind w:left="709"/>
        <w:rPr>
          <w:rFonts w:ascii="Times New Roman" w:hAnsi="Times New Roman" w:cs="Times New Roman"/>
        </w:rPr>
      </w:pPr>
      <w:r w:rsidRPr="00AF6A56">
        <w:rPr>
          <w:rFonts w:ascii="Times New Roman" w:hAnsi="Times New Roman" w:cs="Times New Roman"/>
        </w:rPr>
        <w:t>Steps:</w:t>
      </w:r>
      <w:r w:rsidRPr="00AF6A56">
        <w:rPr>
          <w:rFonts w:ascii="Times New Roman" w:hAnsi="Times New Roman" w:cs="Times New Roman"/>
        </w:rPr>
        <w:br/>
      </w:r>
      <w:r>
        <w:rPr>
          <w:rFonts w:ascii="Times New Roman" w:hAnsi="Times New Roman" w:cs="Times New Roman"/>
        </w:rPr>
        <w:t xml:space="preserve">- </w:t>
      </w:r>
      <w:r w:rsidRPr="00AF6A56">
        <w:rPr>
          <w:rFonts w:ascii="Times New Roman" w:hAnsi="Times New Roman" w:cs="Times New Roman"/>
        </w:rPr>
        <w:t xml:space="preserve">cd </w:t>
      </w:r>
      <w:r w:rsidR="002856D4">
        <w:rPr>
          <w:rFonts w:ascii="Times New Roman" w:hAnsi="Times New Roman" w:cs="Times New Roman"/>
        </w:rPr>
        <w:t>email duplicate cleaner</w:t>
      </w:r>
      <w:r w:rsidRPr="00AF6A56">
        <w:rPr>
          <w:rFonts w:ascii="Times New Roman" w:hAnsi="Times New Roman" w:cs="Times New Roman"/>
        </w:rPr>
        <w:br/>
      </w:r>
      <w:r>
        <w:rPr>
          <w:rFonts w:ascii="Times New Roman" w:hAnsi="Times New Roman" w:cs="Times New Roman"/>
        </w:rPr>
        <w:t xml:space="preserve">- </w:t>
      </w:r>
      <w:r w:rsidR="002856D4">
        <w:rPr>
          <w:rFonts w:ascii="Times New Roman" w:hAnsi="Times New Roman" w:cs="Times New Roman"/>
        </w:rPr>
        <w:t>Email_Duplicate_Cleaner</w:t>
      </w:r>
      <w:r>
        <w:rPr>
          <w:rFonts w:ascii="Times New Roman" w:hAnsi="Times New Roman" w:cs="Times New Roman"/>
        </w:rPr>
        <w:t>_flask</w:t>
      </w:r>
      <w:r w:rsidRPr="00AF6A56">
        <w:rPr>
          <w:rFonts w:ascii="Times New Roman" w:hAnsi="Times New Roman" w:cs="Times New Roman"/>
        </w:rPr>
        <w:t>.py</w:t>
      </w:r>
      <w:r w:rsidRPr="00AF6A56">
        <w:rPr>
          <w:rFonts w:ascii="Times New Roman" w:hAnsi="Times New Roman" w:cs="Times New Roman"/>
        </w:rPr>
        <w:br/>
      </w:r>
      <w:r>
        <w:rPr>
          <w:rFonts w:ascii="Times New Roman" w:hAnsi="Times New Roman" w:cs="Times New Roman"/>
        </w:rPr>
        <w:t xml:space="preserve">- </w:t>
      </w:r>
      <w:r w:rsidRPr="00AF6A56">
        <w:rPr>
          <w:rFonts w:ascii="Times New Roman" w:hAnsi="Times New Roman" w:cs="Times New Roman"/>
        </w:rPr>
        <w:t>Visit http://127.0.0.1:5000/ in your browser.</w:t>
      </w:r>
    </w:p>
    <w:p w14:paraId="209BAA9A" w14:textId="781EDB98" w:rsidR="002856D4" w:rsidRPr="002856D4" w:rsidRDefault="00436EB6" w:rsidP="002856D4">
      <w:pPr>
        <w:pStyle w:val="Heading2"/>
        <w:rPr>
          <w:rFonts w:ascii="Times New Roman" w:hAnsi="Times New Roman" w:cs="Times New Roman"/>
        </w:rPr>
      </w:pPr>
      <w:r w:rsidRPr="00163DB4">
        <w:rPr>
          <w:rFonts w:ascii="Times New Roman" w:hAnsi="Times New Roman" w:cs="Times New Roman"/>
        </w:rPr>
        <w:t>Features</w:t>
      </w:r>
      <w:r>
        <w:rPr>
          <w:rFonts w:ascii="Times New Roman" w:hAnsi="Times New Roman" w:cs="Times New Roman"/>
        </w:rPr>
        <w:t>:</w:t>
      </w:r>
    </w:p>
    <w:p w14:paraId="482400F0" w14:textId="3168CEF0" w:rsidR="002856D4" w:rsidRDefault="002856D4" w:rsidP="00436EB6">
      <w:pPr>
        <w:pStyle w:val="ListParagraph"/>
        <w:numPr>
          <w:ilvl w:val="0"/>
          <w:numId w:val="15"/>
        </w:numPr>
        <w:ind w:left="709"/>
        <w:rPr>
          <w:rFonts w:ascii="Times New Roman" w:hAnsi="Times New Roman" w:cs="Times New Roman"/>
        </w:rPr>
      </w:pPr>
      <w:r w:rsidRPr="002856D4">
        <w:rPr>
          <w:rFonts w:ascii="Times New Roman" w:hAnsi="Times New Roman" w:cs="Times New Roman"/>
        </w:rPr>
        <w:t>Upload and process .txt files containing email ad</w:t>
      </w:r>
      <w:r w:rsidR="00193228">
        <w:rPr>
          <w:rFonts w:ascii="Times New Roman" w:hAnsi="Times New Roman" w:cs="Times New Roman"/>
        </w:rPr>
        <w:t>d</w:t>
      </w:r>
      <w:r w:rsidRPr="002856D4">
        <w:rPr>
          <w:rFonts w:ascii="Times New Roman" w:hAnsi="Times New Roman" w:cs="Times New Roman"/>
        </w:rPr>
        <w:t>resses.</w:t>
      </w:r>
    </w:p>
    <w:p w14:paraId="75852941" w14:textId="01C4248A" w:rsidR="00436EB6" w:rsidRDefault="002856D4" w:rsidP="00436EB6">
      <w:pPr>
        <w:pStyle w:val="ListParagraph"/>
        <w:numPr>
          <w:ilvl w:val="0"/>
          <w:numId w:val="15"/>
        </w:numPr>
        <w:ind w:left="709"/>
        <w:rPr>
          <w:rFonts w:ascii="Times New Roman" w:hAnsi="Times New Roman" w:cs="Times New Roman"/>
        </w:rPr>
      </w:pPr>
      <w:r w:rsidRPr="002856D4">
        <w:rPr>
          <w:rFonts w:ascii="Times New Roman" w:hAnsi="Times New Roman" w:cs="Times New Roman"/>
        </w:rPr>
        <w:t>Regex-based email extraction</w:t>
      </w:r>
      <w:r w:rsidR="00436EB6" w:rsidRPr="00AF6A56">
        <w:rPr>
          <w:rFonts w:ascii="Times New Roman" w:hAnsi="Times New Roman" w:cs="Times New Roman"/>
        </w:rPr>
        <w:t>.</w:t>
      </w:r>
    </w:p>
    <w:p w14:paraId="39491D61" w14:textId="77777777" w:rsidR="002856D4" w:rsidRDefault="002856D4" w:rsidP="00436EB6">
      <w:pPr>
        <w:pStyle w:val="ListParagraph"/>
        <w:numPr>
          <w:ilvl w:val="0"/>
          <w:numId w:val="15"/>
        </w:numPr>
        <w:ind w:left="709"/>
        <w:rPr>
          <w:rFonts w:ascii="Times New Roman" w:hAnsi="Times New Roman" w:cs="Times New Roman"/>
        </w:rPr>
      </w:pPr>
      <w:r w:rsidRPr="002856D4">
        <w:rPr>
          <w:rFonts w:ascii="Times New Roman" w:hAnsi="Times New Roman" w:cs="Times New Roman"/>
        </w:rPr>
        <w:t>Optional filtering based on domain suffix (e.g., @gmail.com).</w:t>
      </w:r>
    </w:p>
    <w:p w14:paraId="3A42B8EC" w14:textId="77777777" w:rsidR="002856D4" w:rsidRDefault="002856D4" w:rsidP="00436EB6">
      <w:pPr>
        <w:pStyle w:val="ListParagraph"/>
        <w:numPr>
          <w:ilvl w:val="0"/>
          <w:numId w:val="15"/>
        </w:numPr>
        <w:ind w:left="709"/>
        <w:rPr>
          <w:rFonts w:ascii="Times New Roman" w:hAnsi="Times New Roman" w:cs="Times New Roman"/>
        </w:rPr>
      </w:pPr>
      <w:r w:rsidRPr="002856D4">
        <w:rPr>
          <w:rFonts w:ascii="Times New Roman" w:hAnsi="Times New Roman" w:cs="Times New Roman"/>
        </w:rPr>
        <w:t>Automatic separation into unique and duplicate email lists.</w:t>
      </w:r>
    </w:p>
    <w:p w14:paraId="40B05A43" w14:textId="24AA7477" w:rsidR="002856D4" w:rsidRDefault="002856D4" w:rsidP="00436EB6">
      <w:pPr>
        <w:pStyle w:val="ListParagraph"/>
        <w:numPr>
          <w:ilvl w:val="0"/>
          <w:numId w:val="15"/>
        </w:numPr>
        <w:ind w:left="709"/>
        <w:rPr>
          <w:rFonts w:ascii="Times New Roman" w:hAnsi="Times New Roman" w:cs="Times New Roman"/>
        </w:rPr>
      </w:pPr>
      <w:r w:rsidRPr="002856D4">
        <w:rPr>
          <w:rFonts w:ascii="Times New Roman" w:hAnsi="Times New Roman" w:cs="Times New Roman"/>
        </w:rPr>
        <w:t>Download results as plain text files.</w:t>
      </w:r>
    </w:p>
    <w:p w14:paraId="6890342A" w14:textId="73F0A258" w:rsidR="002856D4" w:rsidRDefault="002856D4" w:rsidP="00436EB6">
      <w:pPr>
        <w:pStyle w:val="ListParagraph"/>
        <w:numPr>
          <w:ilvl w:val="0"/>
          <w:numId w:val="15"/>
        </w:numPr>
        <w:ind w:left="709"/>
        <w:rPr>
          <w:rFonts w:ascii="Times New Roman" w:hAnsi="Times New Roman" w:cs="Times New Roman"/>
        </w:rPr>
      </w:pPr>
      <w:r w:rsidRPr="002856D4">
        <w:rPr>
          <w:rFonts w:ascii="Times New Roman" w:hAnsi="Times New Roman" w:cs="Times New Roman"/>
        </w:rPr>
        <w:t>Flash messaging for warnings, info, and errors.</w:t>
      </w:r>
    </w:p>
    <w:p w14:paraId="624BB46A" w14:textId="345BE3D3" w:rsidR="002856D4" w:rsidRPr="002856D4" w:rsidRDefault="002856D4" w:rsidP="00436EB6">
      <w:pPr>
        <w:pStyle w:val="ListParagraph"/>
        <w:numPr>
          <w:ilvl w:val="0"/>
          <w:numId w:val="15"/>
        </w:numPr>
        <w:ind w:left="709"/>
        <w:rPr>
          <w:rFonts w:ascii="Times New Roman" w:hAnsi="Times New Roman" w:cs="Times New Roman"/>
        </w:rPr>
      </w:pPr>
      <w:r w:rsidRPr="002856D4">
        <w:rPr>
          <w:rFonts w:ascii="Times New Roman" w:hAnsi="Times New Roman" w:cs="Times New Roman"/>
        </w:rPr>
        <w:t>Auto-launch of the default browser when app starts.</w:t>
      </w:r>
    </w:p>
    <w:p w14:paraId="26632340" w14:textId="52B15536" w:rsidR="002856D4" w:rsidRPr="002856D4" w:rsidRDefault="00436EB6" w:rsidP="002856D4">
      <w:pPr>
        <w:pStyle w:val="Heading2"/>
        <w:rPr>
          <w:rFonts w:ascii="Times New Roman" w:hAnsi="Times New Roman" w:cs="Times New Roman"/>
        </w:rPr>
      </w:pPr>
      <w:r w:rsidRPr="00163DB4">
        <w:rPr>
          <w:rFonts w:ascii="Times New Roman" w:hAnsi="Times New Roman" w:cs="Times New Roman"/>
        </w:rPr>
        <w:t>License</w:t>
      </w:r>
      <w:r>
        <w:rPr>
          <w:rFonts w:ascii="Times New Roman" w:hAnsi="Times New Roman" w:cs="Times New Roman"/>
        </w:rPr>
        <w:t>:</w:t>
      </w:r>
    </w:p>
    <w:p w14:paraId="454C1C3C" w14:textId="77777777" w:rsidR="00436EB6" w:rsidRPr="00163DB4" w:rsidRDefault="00436EB6" w:rsidP="00436EB6">
      <w:pPr>
        <w:ind w:firstLine="720"/>
        <w:rPr>
          <w:rFonts w:ascii="Times New Roman" w:hAnsi="Times New Roman" w:cs="Times New Roman"/>
        </w:rPr>
      </w:pPr>
      <w:r w:rsidRPr="00163DB4">
        <w:rPr>
          <w:rFonts w:ascii="Times New Roman" w:hAnsi="Times New Roman" w:cs="Times New Roman"/>
        </w:rPr>
        <w:t>This project is licensed under the MIT License. See the LICENSE file for details.</w:t>
      </w:r>
    </w:p>
    <w:p w14:paraId="3410410D" w14:textId="35427C8F" w:rsidR="002856D4" w:rsidRPr="002856D4" w:rsidRDefault="00436EB6" w:rsidP="002856D4">
      <w:pPr>
        <w:pStyle w:val="Heading2"/>
        <w:rPr>
          <w:rFonts w:ascii="Times New Roman" w:hAnsi="Times New Roman" w:cs="Times New Roman"/>
        </w:rPr>
      </w:pPr>
      <w:r w:rsidRPr="00163DB4">
        <w:rPr>
          <w:rFonts w:ascii="Times New Roman" w:hAnsi="Times New Roman" w:cs="Times New Roman"/>
        </w:rPr>
        <w:t>Future Enhancements</w:t>
      </w:r>
      <w:r>
        <w:rPr>
          <w:rFonts w:ascii="Times New Roman" w:hAnsi="Times New Roman" w:cs="Times New Roman"/>
        </w:rPr>
        <w:t>:</w:t>
      </w:r>
    </w:p>
    <w:p w14:paraId="16027F9E" w14:textId="3F161B9C" w:rsidR="002856D4" w:rsidRPr="002856D4" w:rsidRDefault="002856D4" w:rsidP="002856D4">
      <w:pPr>
        <w:pStyle w:val="ListParagraph"/>
        <w:numPr>
          <w:ilvl w:val="0"/>
          <w:numId w:val="16"/>
        </w:numPr>
        <w:ind w:left="709"/>
        <w:rPr>
          <w:rFonts w:ascii="Times New Roman" w:hAnsi="Times New Roman" w:cs="Times New Roman"/>
          <w:lang w:val="en-IN"/>
        </w:rPr>
      </w:pPr>
      <w:r w:rsidRPr="002856D4">
        <w:rPr>
          <w:rFonts w:ascii="Times New Roman" w:hAnsi="Times New Roman" w:cs="Times New Roman"/>
          <w:lang w:val="en-IN"/>
        </w:rPr>
        <w:t>Integrate live email validation API.</w:t>
      </w:r>
    </w:p>
    <w:p w14:paraId="15068620" w14:textId="069653A0" w:rsidR="00436EB6" w:rsidRDefault="002856D4" w:rsidP="002856D4">
      <w:pPr>
        <w:pStyle w:val="ListParagraph"/>
        <w:numPr>
          <w:ilvl w:val="0"/>
          <w:numId w:val="16"/>
        </w:numPr>
        <w:ind w:left="709"/>
        <w:rPr>
          <w:rFonts w:ascii="Times New Roman" w:hAnsi="Times New Roman" w:cs="Times New Roman"/>
          <w:lang w:val="en-IN"/>
        </w:rPr>
      </w:pPr>
      <w:r w:rsidRPr="002856D4">
        <w:rPr>
          <w:rFonts w:ascii="Times New Roman" w:hAnsi="Times New Roman" w:cs="Times New Roman"/>
          <w:lang w:val="en-IN"/>
        </w:rPr>
        <w:t xml:space="preserve">Support uploading and parsing .csv files.  </w:t>
      </w:r>
    </w:p>
    <w:p w14:paraId="7C61D5E6" w14:textId="5554A41A" w:rsidR="002856D4" w:rsidRPr="002856D4" w:rsidRDefault="002856D4" w:rsidP="002856D4">
      <w:pPr>
        <w:pStyle w:val="ListParagraph"/>
        <w:numPr>
          <w:ilvl w:val="0"/>
          <w:numId w:val="16"/>
        </w:numPr>
        <w:ind w:left="709"/>
        <w:rPr>
          <w:rFonts w:ascii="Times New Roman" w:hAnsi="Times New Roman" w:cs="Times New Roman"/>
          <w:lang w:val="en-IN"/>
        </w:rPr>
      </w:pPr>
      <w:r w:rsidRPr="002856D4">
        <w:rPr>
          <w:rFonts w:ascii="Times New Roman" w:hAnsi="Times New Roman" w:cs="Times New Roman"/>
        </w:rPr>
        <w:t>Export results to Excel (.xlsx) format.</w:t>
      </w:r>
    </w:p>
    <w:p w14:paraId="6C97156E" w14:textId="77777777" w:rsidR="002856D4" w:rsidRPr="002856D4" w:rsidRDefault="002856D4" w:rsidP="002856D4">
      <w:pPr>
        <w:pStyle w:val="ListParagraph"/>
        <w:numPr>
          <w:ilvl w:val="0"/>
          <w:numId w:val="16"/>
        </w:numPr>
        <w:ind w:left="709"/>
        <w:rPr>
          <w:rFonts w:ascii="Times New Roman" w:hAnsi="Times New Roman" w:cs="Times New Roman"/>
          <w:lang w:val="en-IN"/>
        </w:rPr>
      </w:pPr>
      <w:r w:rsidRPr="002856D4">
        <w:rPr>
          <w:rFonts w:ascii="Times New Roman" w:hAnsi="Times New Roman" w:cs="Times New Roman"/>
        </w:rPr>
        <w:t>Add user login system and session-based history tracking.</w:t>
      </w:r>
    </w:p>
    <w:p w14:paraId="6D5FE3AE" w14:textId="237E0996" w:rsidR="002856D4" w:rsidRPr="002856D4" w:rsidRDefault="002856D4" w:rsidP="002856D4">
      <w:pPr>
        <w:pStyle w:val="ListParagraph"/>
        <w:numPr>
          <w:ilvl w:val="0"/>
          <w:numId w:val="16"/>
        </w:numPr>
        <w:ind w:left="709"/>
        <w:rPr>
          <w:rFonts w:ascii="Times New Roman" w:hAnsi="Times New Roman" w:cs="Times New Roman"/>
          <w:lang w:val="en-IN"/>
        </w:rPr>
      </w:pPr>
      <w:r>
        <w:t>Improve UI with responsive design and JavaScript enhancements.</w:t>
      </w:r>
    </w:p>
    <w:p w14:paraId="36544587" w14:textId="77777777" w:rsidR="00436EB6" w:rsidRPr="00163DB4" w:rsidRDefault="00436EB6" w:rsidP="00436EB6">
      <w:pPr>
        <w:pStyle w:val="Heading2"/>
        <w:rPr>
          <w:rFonts w:ascii="Times New Roman" w:hAnsi="Times New Roman" w:cs="Times New Roman"/>
        </w:rPr>
      </w:pPr>
      <w:r w:rsidRPr="00163DB4">
        <w:rPr>
          <w:rFonts w:ascii="Times New Roman" w:hAnsi="Times New Roman" w:cs="Times New Roman"/>
        </w:rPr>
        <w:t>Author</w:t>
      </w:r>
      <w:r>
        <w:rPr>
          <w:rFonts w:ascii="Times New Roman" w:hAnsi="Times New Roman" w:cs="Times New Roman"/>
        </w:rPr>
        <w:t>:</w:t>
      </w:r>
    </w:p>
    <w:p w14:paraId="59FC25F5" w14:textId="77777777" w:rsidR="00436EB6" w:rsidRDefault="00436EB6" w:rsidP="00436EB6">
      <w:pPr>
        <w:pStyle w:val="ListParagraph"/>
        <w:numPr>
          <w:ilvl w:val="0"/>
          <w:numId w:val="17"/>
        </w:numPr>
        <w:ind w:left="709"/>
        <w:rPr>
          <w:rFonts w:ascii="Times New Roman" w:hAnsi="Times New Roman" w:cs="Times New Roman"/>
        </w:rPr>
      </w:pPr>
      <w:r w:rsidRPr="007D026C">
        <w:rPr>
          <w:rFonts w:ascii="Times New Roman" w:hAnsi="Times New Roman" w:cs="Times New Roman"/>
        </w:rPr>
        <w:t>Name: ARI R</w:t>
      </w:r>
    </w:p>
    <w:p w14:paraId="394900A5" w14:textId="77777777" w:rsidR="00436EB6" w:rsidRPr="007D026C" w:rsidRDefault="00436EB6" w:rsidP="00436EB6">
      <w:pPr>
        <w:pStyle w:val="ListParagraph"/>
        <w:numPr>
          <w:ilvl w:val="0"/>
          <w:numId w:val="17"/>
        </w:numPr>
        <w:ind w:left="709"/>
        <w:rPr>
          <w:rFonts w:ascii="Times New Roman" w:hAnsi="Times New Roman" w:cs="Times New Roman"/>
        </w:rPr>
      </w:pPr>
      <w:r w:rsidRPr="007D026C">
        <w:rPr>
          <w:rFonts w:ascii="Times New Roman" w:hAnsi="Times New Roman" w:cs="Times New Roman"/>
        </w:rPr>
        <w:t xml:space="preserve">GitHub: </w:t>
      </w:r>
    </w:p>
    <w:p w14:paraId="08305861" w14:textId="39B1EBDD" w:rsidR="00B208DC" w:rsidRDefault="00B208DC"/>
    <w:sectPr w:rsidR="00B208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06B7B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68C8"/>
          </v:shape>
        </w:pict>
      </mc:Choice>
      <mc:Fallback>
        <w:drawing>
          <wp:inline distT="0" distB="0" distL="0" distR="0" wp14:anchorId="4AD0EBED" wp14:editId="4BF7C687">
            <wp:extent cx="142875" cy="142875"/>
            <wp:effectExtent l="0" t="0" r="9525" b="9525"/>
            <wp:docPr id="494336942" name="Picture 1" descr="C:\Users\Ari\AppData\Local\Temp\mso68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77797" name="Picture 828977797" descr="C:\Users\Ari\AppData\Local\Temp\mso68C8.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A1046A"/>
    <w:multiLevelType w:val="hybridMultilevel"/>
    <w:tmpl w:val="12B87728"/>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17D57641"/>
    <w:multiLevelType w:val="hybridMultilevel"/>
    <w:tmpl w:val="D398F36E"/>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 w15:restartNumberingAfterBreak="0">
    <w:nsid w:val="2C962FDF"/>
    <w:multiLevelType w:val="hybridMultilevel"/>
    <w:tmpl w:val="5262CD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190FB6"/>
    <w:multiLevelType w:val="multilevel"/>
    <w:tmpl w:val="CAB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D3F7D"/>
    <w:multiLevelType w:val="hybridMultilevel"/>
    <w:tmpl w:val="9910A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912785"/>
    <w:multiLevelType w:val="multilevel"/>
    <w:tmpl w:val="C3C0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E44B70"/>
    <w:multiLevelType w:val="hybridMultilevel"/>
    <w:tmpl w:val="81C61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C9764A1"/>
    <w:multiLevelType w:val="hybridMultilevel"/>
    <w:tmpl w:val="69FEBE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C473C9F"/>
    <w:multiLevelType w:val="hybridMultilevel"/>
    <w:tmpl w:val="7796272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CAE0B84"/>
    <w:multiLevelType w:val="hybridMultilevel"/>
    <w:tmpl w:val="042A0098"/>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1485854227">
    <w:abstractNumId w:val="8"/>
  </w:num>
  <w:num w:numId="2" w16cid:durableId="1072849969">
    <w:abstractNumId w:val="6"/>
  </w:num>
  <w:num w:numId="3" w16cid:durableId="538323264">
    <w:abstractNumId w:val="5"/>
  </w:num>
  <w:num w:numId="4" w16cid:durableId="551617981">
    <w:abstractNumId w:val="4"/>
  </w:num>
  <w:num w:numId="5" w16cid:durableId="1773931736">
    <w:abstractNumId w:val="7"/>
  </w:num>
  <w:num w:numId="6" w16cid:durableId="1126238245">
    <w:abstractNumId w:val="3"/>
  </w:num>
  <w:num w:numId="7" w16cid:durableId="487595842">
    <w:abstractNumId w:val="2"/>
  </w:num>
  <w:num w:numId="8" w16cid:durableId="203056932">
    <w:abstractNumId w:val="1"/>
  </w:num>
  <w:num w:numId="9" w16cid:durableId="221058755">
    <w:abstractNumId w:val="0"/>
  </w:num>
  <w:num w:numId="10" w16cid:durableId="31073506">
    <w:abstractNumId w:val="13"/>
  </w:num>
  <w:num w:numId="11" w16cid:durableId="626743042">
    <w:abstractNumId w:val="11"/>
  </w:num>
  <w:num w:numId="12" w16cid:durableId="241912018">
    <w:abstractNumId w:val="17"/>
  </w:num>
  <w:num w:numId="13" w16cid:durableId="674503301">
    <w:abstractNumId w:val="9"/>
  </w:num>
  <w:num w:numId="14" w16cid:durableId="1123696659">
    <w:abstractNumId w:val="16"/>
  </w:num>
  <w:num w:numId="15" w16cid:durableId="387651027">
    <w:abstractNumId w:val="18"/>
  </w:num>
  <w:num w:numId="16" w16cid:durableId="545681030">
    <w:abstractNumId w:val="15"/>
  </w:num>
  <w:num w:numId="17" w16cid:durableId="828865651">
    <w:abstractNumId w:val="10"/>
  </w:num>
  <w:num w:numId="18" w16cid:durableId="819031699">
    <w:abstractNumId w:val="12"/>
  </w:num>
  <w:num w:numId="19" w16cid:durableId="8173844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3228"/>
    <w:rsid w:val="002856D4"/>
    <w:rsid w:val="0029639D"/>
    <w:rsid w:val="00326F90"/>
    <w:rsid w:val="00436EB6"/>
    <w:rsid w:val="004C1405"/>
    <w:rsid w:val="00AA1D8D"/>
    <w:rsid w:val="00B208DC"/>
    <w:rsid w:val="00B47730"/>
    <w:rsid w:val="00CB0664"/>
    <w:rsid w:val="00CD0DE6"/>
    <w:rsid w:val="00DD249A"/>
    <w:rsid w:val="00E346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2BF37"/>
  <w14:defaultImageDpi w14:val="300"/>
  <w15:docId w15:val="{96CFD6DF-CDE9-4D45-BB53-C789FE65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2856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2856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268982">
      <w:bodyDiv w:val="1"/>
      <w:marLeft w:val="0"/>
      <w:marRight w:val="0"/>
      <w:marTop w:val="0"/>
      <w:marBottom w:val="0"/>
      <w:divBdr>
        <w:top w:val="none" w:sz="0" w:space="0" w:color="auto"/>
        <w:left w:val="none" w:sz="0" w:space="0" w:color="auto"/>
        <w:bottom w:val="none" w:sz="0" w:space="0" w:color="auto"/>
        <w:right w:val="none" w:sz="0" w:space="0" w:color="auto"/>
      </w:divBdr>
    </w:div>
    <w:div w:id="1147935755">
      <w:bodyDiv w:val="1"/>
      <w:marLeft w:val="0"/>
      <w:marRight w:val="0"/>
      <w:marTop w:val="0"/>
      <w:marBottom w:val="0"/>
      <w:divBdr>
        <w:top w:val="none" w:sz="0" w:space="0" w:color="auto"/>
        <w:left w:val="none" w:sz="0" w:space="0" w:color="auto"/>
        <w:bottom w:val="none" w:sz="0" w:space="0" w:color="auto"/>
        <w:right w:val="none" w:sz="0" w:space="0" w:color="auto"/>
      </w:divBdr>
    </w:div>
    <w:div w:id="1161236584">
      <w:bodyDiv w:val="1"/>
      <w:marLeft w:val="0"/>
      <w:marRight w:val="0"/>
      <w:marTop w:val="0"/>
      <w:marBottom w:val="0"/>
      <w:divBdr>
        <w:top w:val="none" w:sz="0" w:space="0" w:color="auto"/>
        <w:left w:val="none" w:sz="0" w:space="0" w:color="auto"/>
        <w:bottom w:val="none" w:sz="0" w:space="0" w:color="auto"/>
        <w:right w:val="none" w:sz="0" w:space="0" w:color="auto"/>
      </w:divBdr>
    </w:div>
    <w:div w:id="19908176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cp:lastModifiedBy>
  <cp:revision>9</cp:revision>
  <dcterms:created xsi:type="dcterms:W3CDTF">2013-12-23T23:15:00Z</dcterms:created>
  <dcterms:modified xsi:type="dcterms:W3CDTF">2025-05-22T16:27:00Z</dcterms:modified>
  <cp:category/>
</cp:coreProperties>
</file>